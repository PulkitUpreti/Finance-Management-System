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F2" w:rsidRDefault="00E74FE9">
      <w:pPr>
        <w:pStyle w:val="Heading1"/>
      </w:pPr>
      <w:r>
        <w:t>Personal Finance Management Application – User Manual</w:t>
      </w:r>
    </w:p>
    <w:p w:rsidR="00521765" w:rsidRPr="0030281D" w:rsidRDefault="00E74FE9" w:rsidP="00521765">
      <w:pPr>
        <w:rPr>
          <w:b/>
          <w:bCs/>
        </w:rPr>
      </w:pPr>
      <w:r>
        <w:t xml:space="preserve">Command-Line Based </w:t>
      </w:r>
      <w:r w:rsidR="00521765">
        <w:t xml:space="preserve"> </w:t>
      </w:r>
      <w:r w:rsidR="00521765" w:rsidRPr="0030281D">
        <w:rPr>
          <w:b/>
          <w:bCs/>
        </w:rPr>
        <w:t>Personal Finance Management Application</w:t>
      </w:r>
    </w:p>
    <w:p w:rsidR="00B043F2" w:rsidRDefault="00B043F2"/>
    <w:p w:rsidR="00B043F2" w:rsidRDefault="00E74FE9">
      <w:r>
        <w:t>Author</w:t>
      </w:r>
      <w:r w:rsidR="00442C5B">
        <w:t xml:space="preserve"> </w:t>
      </w:r>
      <w:r>
        <w:t xml:space="preserve"> :  Pulkit Upreti</w:t>
      </w:r>
    </w:p>
    <w:p w:rsidR="00B043F2" w:rsidRDefault="00005A94">
      <w:r>
        <w:t>Date</w:t>
      </w:r>
      <w:r w:rsidR="0086624F">
        <w:t xml:space="preserve"> of Submission  :  May 27</w:t>
      </w:r>
      <w:r w:rsidR="00E74FE9">
        <w:t>, 2025</w:t>
      </w:r>
    </w:p>
    <w:p w:rsidR="00521765" w:rsidRDefault="00521765"/>
    <w:p w:rsidR="00B043F2" w:rsidRDefault="00E74FE9" w:rsidP="00521765">
      <w:r>
        <w:t>Table of Contents</w:t>
      </w:r>
    </w:p>
    <w:p w:rsidR="00B043F2" w:rsidRDefault="00E74FE9">
      <w:pPr>
        <w:pStyle w:val="ListNumber"/>
      </w:pPr>
      <w:r>
        <w:t xml:space="preserve"> Introduction</w:t>
      </w:r>
    </w:p>
    <w:p w:rsidR="00B043F2" w:rsidRDefault="00E74FE9" w:rsidP="00442C5B">
      <w:pPr>
        <w:pStyle w:val="ListNumber"/>
        <w:numPr>
          <w:ilvl w:val="0"/>
          <w:numId w:val="0"/>
        </w:numPr>
      </w:pPr>
      <w:r>
        <w:t xml:space="preserve">2. </w:t>
      </w:r>
      <w:r w:rsidR="00442C5B">
        <w:t xml:space="preserve">    </w:t>
      </w:r>
      <w:r>
        <w:t>System Requirements</w:t>
      </w:r>
    </w:p>
    <w:p w:rsidR="00B043F2" w:rsidRDefault="00E74FE9">
      <w:pPr>
        <w:pStyle w:val="ListNumber"/>
      </w:pPr>
      <w:r>
        <w:t xml:space="preserve"> Installation Instructions</w:t>
      </w:r>
    </w:p>
    <w:p w:rsidR="00B043F2" w:rsidRDefault="00E74FE9">
      <w:pPr>
        <w:pStyle w:val="ListNumber"/>
      </w:pPr>
      <w:r>
        <w:t xml:space="preserve"> Folder Structure</w:t>
      </w:r>
    </w:p>
    <w:p w:rsidR="00B043F2" w:rsidRDefault="00E74FE9">
      <w:pPr>
        <w:pStyle w:val="ListNumber"/>
      </w:pPr>
      <w:r>
        <w:t xml:space="preserve"> Getting Started</w:t>
      </w:r>
    </w:p>
    <w:p w:rsidR="00B043F2" w:rsidRDefault="00E74FE9">
      <w:pPr>
        <w:pStyle w:val="ListNumber"/>
      </w:pPr>
      <w:r>
        <w:t xml:space="preserve"> Using the Finance Menu</w:t>
      </w:r>
    </w:p>
    <w:p w:rsidR="00B043F2" w:rsidRDefault="00E74FE9">
      <w:pPr>
        <w:pStyle w:val="ListNumber"/>
      </w:pPr>
      <w:r>
        <w:t xml:space="preserve"> Backup and Restore</w:t>
      </w:r>
    </w:p>
    <w:p w:rsidR="00B043F2" w:rsidRDefault="00E74FE9">
      <w:pPr>
        <w:pStyle w:val="ListNumber"/>
      </w:pPr>
      <w:r>
        <w:t xml:space="preserve"> Sample Use Case</w:t>
      </w:r>
    </w:p>
    <w:p w:rsidR="00B043F2" w:rsidRDefault="00E74FE9">
      <w:pPr>
        <w:pStyle w:val="ListNumber"/>
      </w:pPr>
      <w:r>
        <w:t xml:space="preserve"> Error Handling / Troubleshooting</w:t>
      </w:r>
    </w:p>
    <w:p w:rsidR="00B043F2" w:rsidRDefault="00E74FE9">
      <w:pPr>
        <w:pStyle w:val="ListNumber"/>
      </w:pPr>
      <w:r>
        <w:t xml:space="preserve"> FAQs</w:t>
      </w:r>
    </w:p>
    <w:p w:rsidR="00B043F2" w:rsidRDefault="00E74FE9">
      <w:pPr>
        <w:pStyle w:val="ListNumber"/>
      </w:pPr>
      <w:r>
        <w:t xml:space="preserve"> Future Enhancements</w:t>
      </w:r>
    </w:p>
    <w:p w:rsidR="00B043F2" w:rsidRDefault="00E74FE9">
      <w:pPr>
        <w:pStyle w:val="ListNumber"/>
      </w:pPr>
      <w:r>
        <w:t xml:space="preserve"> Conclusion</w:t>
      </w:r>
    </w:p>
    <w:p w:rsidR="00005A94" w:rsidRDefault="00005A94" w:rsidP="00005A94">
      <w:pPr>
        <w:pStyle w:val="ListNumber"/>
        <w:numPr>
          <w:ilvl w:val="0"/>
          <w:numId w:val="0"/>
        </w:numPr>
      </w:pPr>
    </w:p>
    <w:p w:rsidR="00B043F2" w:rsidRDefault="00E74FE9">
      <w:pPr>
        <w:pStyle w:val="Heading2"/>
      </w:pPr>
      <w:r>
        <w:t>Introduction</w:t>
      </w:r>
    </w:p>
    <w:p w:rsidR="0029700A" w:rsidRDefault="00E74FE9">
      <w:r>
        <w:t>This application allows users to manage their income and expenses, set budgets, and generate financial reports using a simple command-line interface.</w:t>
      </w:r>
    </w:p>
    <w:p w:rsidR="0029700A" w:rsidRDefault="0029700A"/>
    <w:p w:rsidR="00B043F2" w:rsidRDefault="00E74FE9">
      <w:pPr>
        <w:pStyle w:val="Heading2"/>
      </w:pPr>
      <w:r>
        <w:t>System Requirements</w:t>
      </w:r>
    </w:p>
    <w:p w:rsidR="00B043F2" w:rsidRDefault="00E74FE9">
      <w:r>
        <w:t>- Operating System: Windows 10/11, macOS, Linux</w:t>
      </w:r>
    </w:p>
    <w:p w:rsidR="00B043F2" w:rsidRDefault="00E74FE9">
      <w:r>
        <w:t>- Python 3.7 or above</w:t>
      </w:r>
    </w:p>
    <w:p w:rsidR="00B043F2" w:rsidRDefault="00E74FE9">
      <w:r>
        <w:t>- SQLite3 (included with Python)</w:t>
      </w:r>
    </w:p>
    <w:p w:rsidR="00B043F2" w:rsidRDefault="00E74FE9">
      <w:r>
        <w:t>- Command Prompt / Terminal</w:t>
      </w:r>
    </w:p>
    <w:p w:rsidR="0029700A" w:rsidRDefault="0029700A"/>
    <w:p w:rsidR="0029700A" w:rsidRDefault="002970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B043F2" w:rsidRDefault="00E74FE9">
      <w:pPr>
        <w:pStyle w:val="Heading2"/>
      </w:pPr>
      <w:r>
        <w:t>Installation Instructions</w:t>
      </w:r>
    </w:p>
    <w:p w:rsidR="00B043F2" w:rsidRDefault="00E74FE9">
      <w:r>
        <w:t>1. Download or clone the project folder `Personal_Finance_System` to your Desktop.</w:t>
      </w:r>
    </w:p>
    <w:p w:rsidR="00AD53E5" w:rsidRDefault="00E74FE9">
      <w:r>
        <w:t xml:space="preserve">2. Ensure Python is installed. Download from </w:t>
      </w:r>
      <w:hyperlink r:id="rId6" w:history="1">
        <w:r w:rsidR="00AD53E5" w:rsidRPr="005B2412">
          <w:rPr>
            <w:rStyle w:val="Hyperlink"/>
          </w:rPr>
          <w:t>https://www.python.org/downloads/</w:t>
        </w:r>
      </w:hyperlink>
    </w:p>
    <w:p w:rsidR="00B043F2" w:rsidRDefault="00E74FE9">
      <w:r>
        <w:t>3. Open Command Prompt and navigate to the project folder:</w:t>
      </w:r>
    </w:p>
    <w:p w:rsidR="00B043F2" w:rsidRDefault="00E74FE9">
      <w:r>
        <w:t xml:space="preserve"> cd Desktop\Personal_Finance_System</w:t>
      </w:r>
    </w:p>
    <w:p w:rsidR="00B043F2" w:rsidRDefault="00E74FE9">
      <w:r>
        <w:t>4. Run the application:</w:t>
      </w:r>
    </w:p>
    <w:p w:rsidR="0029700A" w:rsidRDefault="00E74FE9">
      <w:r>
        <w:t xml:space="preserve">   python main.py</w:t>
      </w:r>
    </w:p>
    <w:p w:rsidR="0029700A" w:rsidRDefault="0029700A"/>
    <w:p w:rsidR="00B043F2" w:rsidRDefault="00E74FE9">
      <w:pPr>
        <w:pStyle w:val="Heading2"/>
      </w:pPr>
      <w:r>
        <w:t>Folder Structure</w:t>
      </w:r>
    </w:p>
    <w:p w:rsidR="00B043F2" w:rsidRDefault="00E74FE9">
      <w:r>
        <w:t>Personal_Finance_System/</w:t>
      </w:r>
    </w:p>
    <w:p w:rsidR="00B043F2" w:rsidRDefault="00E74FE9">
      <w:r>
        <w:t>├── main.py           # Launches the application</w:t>
      </w:r>
    </w:p>
    <w:p w:rsidR="00B043F2" w:rsidRDefault="00E74FE9">
      <w:r>
        <w:t>├── auth.py           # Handles login and registration</w:t>
      </w:r>
    </w:p>
    <w:p w:rsidR="00B043F2" w:rsidRDefault="00E74FE9">
      <w:r>
        <w:t>├── db.py             # Manages database connection</w:t>
      </w:r>
    </w:p>
    <w:p w:rsidR="00B043F2" w:rsidRDefault="00E74FE9">
      <w:r>
        <w:t>├── finance.py        # Core finance features (add/view/update/delete)</w:t>
      </w:r>
    </w:p>
    <w:p w:rsidR="00B043F2" w:rsidRDefault="00E74FE9">
      <w:r>
        <w:t>├── report.py         # Financial reports</w:t>
      </w:r>
    </w:p>
    <w:p w:rsidR="00B043F2" w:rsidRDefault="00E74FE9">
      <w:r>
        <w:t>├── budget.py         # Budget setting and notifications</w:t>
      </w:r>
    </w:p>
    <w:p w:rsidR="00B043F2" w:rsidRDefault="00E74FE9">
      <w:r>
        <w:t>├── backup.py         # Backup and restore features</w:t>
      </w:r>
    </w:p>
    <w:p w:rsidR="00B043F2" w:rsidRDefault="00E74FE9">
      <w:r>
        <w:t>└── finance_app.db    # SQLite database file (auto-created)</w:t>
      </w:r>
    </w:p>
    <w:p w:rsidR="0029700A" w:rsidRDefault="0029700A"/>
    <w:p w:rsidR="00B043F2" w:rsidRDefault="00E74FE9">
      <w:pPr>
        <w:pStyle w:val="Heading2"/>
      </w:pPr>
      <w:r>
        <w:t>Getting Started</w:t>
      </w:r>
    </w:p>
    <w:p w:rsidR="00B043F2" w:rsidRDefault="00E74FE9">
      <w:r>
        <w:t>1. Run `main.py` to launch the app.</w:t>
      </w:r>
    </w:p>
    <w:p w:rsidR="00B043F2" w:rsidRDefault="00E74FE9">
      <w:r>
        <w:t>2. Choose option 1 to Register.</w:t>
      </w:r>
    </w:p>
    <w:p w:rsidR="00B043F2" w:rsidRDefault="00E74FE9">
      <w:r>
        <w:t xml:space="preserve">   - Username</w:t>
      </w:r>
      <w:r w:rsidR="004E7D71">
        <w:t xml:space="preserve"> </w:t>
      </w:r>
      <w:r>
        <w:t>: Pulkit Upreti</w:t>
      </w:r>
    </w:p>
    <w:p w:rsidR="00B043F2" w:rsidRDefault="00E74FE9">
      <w:r>
        <w:t xml:space="preserve">   - Password</w:t>
      </w:r>
      <w:r w:rsidR="004E7D71">
        <w:t xml:space="preserve"> </w:t>
      </w:r>
      <w:r>
        <w:t>: 123</w:t>
      </w:r>
    </w:p>
    <w:p w:rsidR="00B043F2" w:rsidRDefault="00E74FE9">
      <w:r>
        <w:t>3. After registration, login using option 2.</w:t>
      </w:r>
    </w:p>
    <w:p w:rsidR="00AD53E5" w:rsidRDefault="00E74FE9">
      <w:r>
        <w:t>4. Use the finance menu to manage your transactions.</w:t>
      </w:r>
    </w:p>
    <w:p w:rsidR="00B043F2" w:rsidRDefault="00E74FE9">
      <w:pPr>
        <w:pStyle w:val="Heading2"/>
      </w:pPr>
      <w:r>
        <w:lastRenderedPageBreak/>
        <w:t>Using the Finance Menu</w:t>
      </w:r>
    </w:p>
    <w:p w:rsidR="00B043F2" w:rsidRDefault="00E74FE9">
      <w:r>
        <w:t>Finance Menu:</w:t>
      </w:r>
    </w:p>
    <w:p w:rsidR="00B043F2" w:rsidRDefault="00E74FE9">
      <w:r>
        <w:t>1. Add Transaction</w:t>
      </w:r>
    </w:p>
    <w:p w:rsidR="00B043F2" w:rsidRDefault="00E74FE9">
      <w:r>
        <w:t>2. View Transactions</w:t>
      </w:r>
    </w:p>
    <w:p w:rsidR="00B043F2" w:rsidRDefault="00E74FE9">
      <w:r>
        <w:t>3. Update Transaction</w:t>
      </w:r>
    </w:p>
    <w:p w:rsidR="00B043F2" w:rsidRDefault="00E74FE9">
      <w:r>
        <w:t>4. Delete Transaction</w:t>
      </w:r>
    </w:p>
    <w:p w:rsidR="00B043F2" w:rsidRDefault="00E74FE9">
      <w:r>
        <w:t>5. Logout</w:t>
      </w:r>
    </w:p>
    <w:p w:rsidR="00B043F2" w:rsidRDefault="00E74FE9">
      <w:r>
        <w:t>6. Generate Monthly Report</w:t>
      </w:r>
    </w:p>
    <w:p w:rsidR="00B043F2" w:rsidRDefault="00E74FE9">
      <w:r>
        <w:t>7. Generate Yearly Report</w:t>
      </w:r>
    </w:p>
    <w:p w:rsidR="00B043F2" w:rsidRDefault="00E74FE9">
      <w:r>
        <w:t>8. Set Budget</w:t>
      </w:r>
    </w:p>
    <w:p w:rsidR="00AD53E5" w:rsidRDefault="00AD53E5"/>
    <w:p w:rsidR="00B043F2" w:rsidRDefault="00E74FE9">
      <w:pPr>
        <w:pStyle w:val="Heading2"/>
      </w:pPr>
      <w:r>
        <w:t>Backup and Restore</w:t>
      </w:r>
    </w:p>
    <w:p w:rsidR="00B043F2" w:rsidRDefault="00E74FE9">
      <w:r>
        <w:t>Use options 4 and 5 in the main menu:</w:t>
      </w:r>
    </w:p>
    <w:p w:rsidR="00B043F2" w:rsidRDefault="00E74FE9">
      <w:r>
        <w:t>- Backup Data</w:t>
      </w:r>
      <w:r w:rsidR="00EC0A14">
        <w:t xml:space="preserve"> </w:t>
      </w:r>
      <w:r>
        <w:t>: Saves `finance_app.db.backup`</w:t>
      </w:r>
    </w:p>
    <w:p w:rsidR="00B043F2" w:rsidRDefault="00E74FE9">
      <w:r>
        <w:t>- Restore Data</w:t>
      </w:r>
      <w:r w:rsidR="00EC0A14">
        <w:t xml:space="preserve"> </w:t>
      </w:r>
      <w:r>
        <w:t>: Restores from `.backup` file</w:t>
      </w:r>
    </w:p>
    <w:p w:rsidR="00AD53E5" w:rsidRDefault="00AD53E5"/>
    <w:p w:rsidR="00B043F2" w:rsidRDefault="00E74FE9">
      <w:pPr>
        <w:pStyle w:val="Heading2"/>
      </w:pPr>
      <w:r>
        <w:t>Sample Use Case</w:t>
      </w:r>
    </w:p>
    <w:p w:rsidR="00B043F2" w:rsidRDefault="00E74FE9">
      <w:r>
        <w:t>1. Register with username</w:t>
      </w:r>
      <w:r w:rsidR="00EC0A14">
        <w:t xml:space="preserve"> </w:t>
      </w:r>
      <w:r>
        <w:t>: Pulkit Upreti, password</w:t>
      </w:r>
      <w:r w:rsidR="00EC0A14">
        <w:t xml:space="preserve"> </w:t>
      </w:r>
      <w:r>
        <w:t>: 123</w:t>
      </w:r>
    </w:p>
    <w:p w:rsidR="00B043F2" w:rsidRDefault="00E74FE9">
      <w:r>
        <w:t>2. Add income transaction</w:t>
      </w:r>
      <w:r w:rsidR="00EC0A14">
        <w:t xml:space="preserve"> </w:t>
      </w:r>
      <w:r>
        <w:t>: Type=income, Category=Salary, Amount=5000</w:t>
      </w:r>
    </w:p>
    <w:p w:rsidR="00B043F2" w:rsidRDefault="00E74FE9">
      <w:r>
        <w:t>3. Add expense transaction</w:t>
      </w:r>
      <w:r w:rsidR="00EC0A14">
        <w:t xml:space="preserve"> </w:t>
      </w:r>
      <w:r>
        <w:t>: Type=expense, Category=Food, Amount=1000</w:t>
      </w:r>
    </w:p>
    <w:p w:rsidR="00B043F2" w:rsidRDefault="00E74FE9">
      <w:r>
        <w:t>4. Set budget for Food = 2000</w:t>
      </w:r>
    </w:p>
    <w:p w:rsidR="00B043F2" w:rsidRDefault="00E74FE9">
      <w:r>
        <w:t>5. Generate Monthly Report</w:t>
      </w:r>
    </w:p>
    <w:p w:rsidR="00AD53E5" w:rsidRDefault="00AD53E5"/>
    <w:p w:rsidR="00B043F2" w:rsidRDefault="00E74FE9">
      <w:pPr>
        <w:pStyle w:val="Heading2"/>
      </w:pPr>
      <w:r>
        <w:t>Error Handling / Troubleshooting</w:t>
      </w:r>
    </w:p>
    <w:p w:rsidR="00B043F2" w:rsidRDefault="00E74FE9">
      <w:r>
        <w:t>- NameError</w:t>
      </w:r>
      <w:r w:rsidR="00AD53E5">
        <w:t xml:space="preserve">  </w:t>
      </w:r>
      <w:r>
        <w:t>:</w:t>
      </w:r>
      <w:r w:rsidR="00AD53E5">
        <w:t xml:space="preserve"> </w:t>
      </w:r>
      <w:r>
        <w:t xml:space="preserve"> Function not imported</w:t>
      </w:r>
    </w:p>
    <w:p w:rsidR="00B043F2" w:rsidRDefault="00E74FE9">
      <w:r>
        <w:t>- sqlite3.OperationalError</w:t>
      </w:r>
      <w:r w:rsidR="00AD53E5">
        <w:t xml:space="preserve">  </w:t>
      </w:r>
      <w:r>
        <w:t>:</w:t>
      </w:r>
      <w:r w:rsidR="00AD53E5">
        <w:t xml:space="preserve">  </w:t>
      </w:r>
      <w:r>
        <w:t xml:space="preserve"> Quote SQL keywords like `limit`</w:t>
      </w:r>
    </w:p>
    <w:p w:rsidR="00B043F2" w:rsidRDefault="00E74FE9">
      <w:r>
        <w:t>- Command not recognized</w:t>
      </w:r>
      <w:r w:rsidR="00AD53E5">
        <w:t xml:space="preserve">  </w:t>
      </w:r>
      <w:r>
        <w:t>:</w:t>
      </w:r>
      <w:r w:rsidR="00AD53E5">
        <w:t xml:space="preserve">  </w:t>
      </w:r>
      <w:r>
        <w:t xml:space="preserve"> Ensure proper `cd` and `python` usage</w:t>
      </w:r>
    </w:p>
    <w:p w:rsidR="00B043F2" w:rsidRDefault="00E74FE9">
      <w:pPr>
        <w:pStyle w:val="Heading2"/>
      </w:pPr>
      <w:r>
        <w:lastRenderedPageBreak/>
        <w:t>FAQs</w:t>
      </w:r>
    </w:p>
    <w:p w:rsidR="00B043F2" w:rsidRDefault="00E74FE9">
      <w:r>
        <w:t>- Where is my data stored? → In `finance_app.db`</w:t>
      </w:r>
    </w:p>
    <w:p w:rsidR="00B043F2" w:rsidRDefault="00E74FE9">
      <w:r>
        <w:t>- Can I reset my password? → Not currently supported</w:t>
      </w:r>
    </w:p>
    <w:p w:rsidR="00B043F2" w:rsidRDefault="00E74FE9">
      <w:r>
        <w:t>- Will this work offline? → Yes, it’s fully local</w:t>
      </w:r>
    </w:p>
    <w:p w:rsidR="00AD53E5" w:rsidRDefault="00AD53E5"/>
    <w:p w:rsidR="00B043F2" w:rsidRDefault="00E74FE9">
      <w:pPr>
        <w:pStyle w:val="Heading2"/>
      </w:pPr>
      <w:r>
        <w:t>Future Enhancements</w:t>
      </w:r>
    </w:p>
    <w:p w:rsidR="00B043F2" w:rsidRDefault="00E74FE9">
      <w:r>
        <w:t>- Export reports to CSV</w:t>
      </w:r>
    </w:p>
    <w:p w:rsidR="00B043F2" w:rsidRDefault="00E74FE9" w:rsidP="00AD53E5">
      <w:r>
        <w:t>- Add a graphical user interface (GUI)- Cloud data syncConclusion</w:t>
      </w:r>
    </w:p>
    <w:p w:rsidR="00B043F2" w:rsidRDefault="00E74FE9">
      <w:r>
        <w:t>This command-line application helps users easily manage personal finances in a structured, local, and secure way.</w:t>
      </w:r>
    </w:p>
    <w:sectPr w:rsidR="00B04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7730"/>
    <w:rsid w:val="00005A94"/>
    <w:rsid w:val="00034616"/>
    <w:rsid w:val="0006063C"/>
    <w:rsid w:val="0015074B"/>
    <w:rsid w:val="0029639D"/>
    <w:rsid w:val="0029700A"/>
    <w:rsid w:val="00326F90"/>
    <w:rsid w:val="00442C5B"/>
    <w:rsid w:val="004E7D71"/>
    <w:rsid w:val="00521765"/>
    <w:rsid w:val="005B433A"/>
    <w:rsid w:val="0086624F"/>
    <w:rsid w:val="00AA1D8D"/>
    <w:rsid w:val="00AD53E5"/>
    <w:rsid w:val="00B043F2"/>
    <w:rsid w:val="00B47730"/>
    <w:rsid w:val="00CB0664"/>
    <w:rsid w:val="00DB3859"/>
    <w:rsid w:val="00E74FE9"/>
    <w:rsid w:val="00EC0A1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D5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386A9-60D2-4BC6-9984-772F4BE7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11</cp:revision>
  <dcterms:created xsi:type="dcterms:W3CDTF">2013-12-23T23:15:00Z</dcterms:created>
  <dcterms:modified xsi:type="dcterms:W3CDTF">2025-05-27T12:52:00Z</dcterms:modified>
  <cp:category/>
</cp:coreProperties>
</file>